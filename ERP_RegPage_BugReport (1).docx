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5F296" w14:textId="77777777" w:rsidR="00EF5BAD" w:rsidRPr="00D147BC" w:rsidRDefault="00000000" w:rsidP="00D147BC">
      <w:pPr>
        <w:pStyle w:val="Title"/>
        <w:spacing w:after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>Bug Report</w:t>
      </w:r>
    </w:p>
    <w:p w14:paraId="23808635" w14:textId="77777777" w:rsidR="000E64F6" w:rsidRDefault="000E64F6" w:rsidP="00D147BC">
      <w:pPr>
        <w:spacing w:after="0"/>
        <w:rPr>
          <w:rFonts w:ascii="Times New Roman" w:hAnsi="Times New Roman" w:cs="Times New Roman"/>
        </w:rPr>
      </w:pPr>
    </w:p>
    <w:p w14:paraId="71D84A51" w14:textId="05F85925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Project Name: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ERP Software</w:t>
      </w:r>
    </w:p>
    <w:p w14:paraId="11A7FFDD" w14:textId="153BB539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Module Name:</w:t>
      </w:r>
      <w:r w:rsidR="00D147BC">
        <w:rPr>
          <w:rFonts w:ascii="Times New Roman" w:hAnsi="Times New Roman" w:cs="Times New Roman"/>
        </w:rPr>
        <w:t xml:space="preserve"> </w:t>
      </w:r>
      <w:r w:rsidR="002C5380">
        <w:rPr>
          <w:rFonts w:ascii="Times New Roman" w:hAnsi="Times New Roman" w:cs="Times New Roman"/>
        </w:rPr>
        <w:t>Registration Page</w:t>
      </w:r>
    </w:p>
    <w:p w14:paraId="750F6D44" w14:textId="62A35A84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Reported By: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Tawsif Ahmed</w:t>
      </w:r>
    </w:p>
    <w:p w14:paraId="6BDFBB71" w14:textId="65B511E8" w:rsidR="00EF5BAD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Report Date: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1</w:t>
      </w:r>
      <w:r w:rsidR="002C5380">
        <w:rPr>
          <w:rFonts w:ascii="Times New Roman" w:hAnsi="Times New Roman" w:cs="Times New Roman"/>
        </w:rPr>
        <w:t>6</w:t>
      </w:r>
      <w:r w:rsidRPr="00D147BC">
        <w:rPr>
          <w:rFonts w:ascii="Times New Roman" w:hAnsi="Times New Roman" w:cs="Times New Roman"/>
        </w:rPr>
        <w:t xml:space="preserve"> Sep 2026</w:t>
      </w:r>
    </w:p>
    <w:p w14:paraId="71B34953" w14:textId="77777777" w:rsidR="00D147BC" w:rsidRPr="00D147BC" w:rsidRDefault="00D147BC" w:rsidP="00D147BC">
      <w:pPr>
        <w:spacing w:after="0"/>
        <w:rPr>
          <w:rFonts w:ascii="Times New Roman" w:hAnsi="Times New Roman" w:cs="Times New Roman"/>
        </w:rPr>
      </w:pPr>
    </w:p>
    <w:p w14:paraId="0126D411" w14:textId="7FD021E1" w:rsidR="00EF5BAD" w:rsidRPr="00D147BC" w:rsidRDefault="00000000" w:rsidP="00D147BC">
      <w:pPr>
        <w:spacing w:after="0"/>
        <w:rPr>
          <w:rFonts w:ascii="Times New Roman" w:hAnsi="Times New Roman" w:cs="Times New Roman"/>
          <w:b/>
          <w:bCs/>
        </w:rPr>
      </w:pPr>
      <w:r w:rsidRPr="00D147BC">
        <w:rPr>
          <w:rFonts w:ascii="Times New Roman" w:hAnsi="Times New Roman" w:cs="Times New Roman"/>
          <w:b/>
          <w:bCs/>
        </w:rPr>
        <w:t>Environment:</w:t>
      </w:r>
    </w:p>
    <w:p w14:paraId="49A246F3" w14:textId="51D3B91A" w:rsidR="00EF5BAD" w:rsidRPr="00D147BC" w:rsidRDefault="00000000" w:rsidP="00D147B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OS: Windows 11</w:t>
      </w:r>
    </w:p>
    <w:p w14:paraId="7188A9A6" w14:textId="6E7CDE13" w:rsidR="00EF5BAD" w:rsidRPr="00D147BC" w:rsidRDefault="00000000" w:rsidP="00D147B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 xml:space="preserve">Browser: Chrome v116 </w:t>
      </w:r>
    </w:p>
    <w:p w14:paraId="22E134A6" w14:textId="0ABBA314" w:rsidR="00EF5BAD" w:rsidRDefault="00000000" w:rsidP="00D147B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ERP Version: v2.3.4</w:t>
      </w:r>
    </w:p>
    <w:p w14:paraId="3F1F7CA9" w14:textId="77777777" w:rsidR="00D147BC" w:rsidRPr="00D147BC" w:rsidRDefault="00D147BC" w:rsidP="00D147BC">
      <w:pPr>
        <w:pStyle w:val="ListParagraph"/>
        <w:spacing w:after="0"/>
        <w:rPr>
          <w:rFonts w:ascii="Times New Roman" w:hAnsi="Times New Roman" w:cs="Times New Roman"/>
        </w:rPr>
      </w:pPr>
    </w:p>
    <w:p w14:paraId="34AD9B26" w14:textId="77777777" w:rsidR="00EF5BAD" w:rsidRPr="008F00E1" w:rsidRDefault="00000000" w:rsidP="00D147BC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8F00E1">
        <w:rPr>
          <w:rFonts w:ascii="Times New Roman" w:hAnsi="Times New Roman" w:cs="Times New Roman"/>
          <w:color w:val="auto"/>
        </w:rPr>
        <w:t>Bug Summary</w:t>
      </w:r>
    </w:p>
    <w:p w14:paraId="0325C84A" w14:textId="218C949A" w:rsidR="00EF5BAD" w:rsidRDefault="00000000" w:rsidP="00D147BC">
      <w:pPr>
        <w:spacing w:after="0"/>
        <w:jc w:val="both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During testing of the "</w:t>
      </w:r>
      <w:r w:rsidR="002C5380">
        <w:rPr>
          <w:rFonts w:ascii="Times New Roman" w:hAnsi="Times New Roman" w:cs="Times New Roman"/>
        </w:rPr>
        <w:t>Register</w:t>
      </w:r>
      <w:r w:rsidRPr="00D147BC">
        <w:rPr>
          <w:rFonts w:ascii="Times New Roman" w:hAnsi="Times New Roman" w:cs="Times New Roman"/>
        </w:rPr>
        <w:t xml:space="preserve">" option on the ERP </w:t>
      </w:r>
      <w:r w:rsidR="002C5380">
        <w:rPr>
          <w:rFonts w:ascii="Times New Roman" w:hAnsi="Times New Roman" w:cs="Times New Roman"/>
        </w:rPr>
        <w:t>register page</w:t>
      </w:r>
      <w:r w:rsidRPr="00D147BC">
        <w:rPr>
          <w:rFonts w:ascii="Times New Roman" w:hAnsi="Times New Roman" w:cs="Times New Roman"/>
        </w:rPr>
        <w:t>, multiple issues were observed. While most functionality worked as expected, t</w:t>
      </w:r>
      <w:r w:rsidR="002C5380">
        <w:rPr>
          <w:rFonts w:ascii="Times New Roman" w:hAnsi="Times New Roman" w:cs="Times New Roman"/>
        </w:rPr>
        <w:t>wo</w:t>
      </w:r>
      <w:r w:rsidRPr="00D147BC">
        <w:rPr>
          <w:rFonts w:ascii="Times New Roman" w:hAnsi="Times New Roman" w:cs="Times New Roman"/>
        </w:rPr>
        <w:t xml:space="preserve"> critical defects were identified.</w:t>
      </w:r>
    </w:p>
    <w:p w14:paraId="6D2ADB06" w14:textId="77777777" w:rsidR="00D147BC" w:rsidRPr="00D147BC" w:rsidRDefault="00D147BC" w:rsidP="00D147BC">
      <w:pPr>
        <w:spacing w:after="0"/>
        <w:jc w:val="both"/>
        <w:rPr>
          <w:rFonts w:ascii="Times New Roman" w:hAnsi="Times New Roman" w:cs="Times New Roman"/>
        </w:rPr>
      </w:pPr>
    </w:p>
    <w:p w14:paraId="5B817D4C" w14:textId="77777777" w:rsidR="00EF5BAD" w:rsidRPr="008F00E1" w:rsidRDefault="00000000" w:rsidP="00D147BC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8F00E1">
        <w:rPr>
          <w:rFonts w:ascii="Times New Roman" w:hAnsi="Times New Roman" w:cs="Times New Roman"/>
          <w:color w:val="auto"/>
        </w:rPr>
        <w:t>Defect Details</w:t>
      </w:r>
    </w:p>
    <w:p w14:paraId="11B0B238" w14:textId="65146649" w:rsidR="00EF5BAD" w:rsidRPr="00D147BC" w:rsidRDefault="00000000" w:rsidP="00D147BC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 xml:space="preserve">Bug ID: </w:t>
      </w:r>
      <w:r w:rsidR="002C5380">
        <w:rPr>
          <w:rFonts w:ascii="Times New Roman" w:hAnsi="Times New Roman" w:cs="Times New Roman"/>
          <w:color w:val="auto"/>
        </w:rPr>
        <w:t>RF1221</w:t>
      </w:r>
    </w:p>
    <w:p w14:paraId="42B1BE26" w14:textId="07782363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Title:</w:t>
      </w:r>
      <w:r w:rsidR="00D147BC">
        <w:rPr>
          <w:rFonts w:ascii="Times New Roman" w:hAnsi="Times New Roman" w:cs="Times New Roman"/>
        </w:rPr>
        <w:t xml:space="preserve"> </w:t>
      </w:r>
      <w:r w:rsidR="002C5380">
        <w:rPr>
          <w:rFonts w:ascii="Times New Roman" w:hAnsi="Times New Roman" w:cs="Times New Roman"/>
        </w:rPr>
        <w:t>No pop-up message visible during empty registration form submission</w:t>
      </w:r>
    </w:p>
    <w:p w14:paraId="37D88D4C" w14:textId="0ADEE99E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Severity:</w:t>
      </w:r>
      <w:r w:rsidR="00D147BC">
        <w:rPr>
          <w:rFonts w:ascii="Times New Roman" w:hAnsi="Times New Roman" w:cs="Times New Roman"/>
        </w:rPr>
        <w:t xml:space="preserve"> </w:t>
      </w:r>
      <w:r w:rsidR="002C5380">
        <w:rPr>
          <w:rFonts w:ascii="Times New Roman" w:hAnsi="Times New Roman" w:cs="Times New Roman"/>
        </w:rPr>
        <w:t>Low</w:t>
      </w:r>
    </w:p>
    <w:p w14:paraId="09B1801E" w14:textId="33888554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Priority:</w:t>
      </w:r>
      <w:r w:rsidR="00D147BC">
        <w:rPr>
          <w:rFonts w:ascii="Times New Roman" w:hAnsi="Times New Roman" w:cs="Times New Roman"/>
        </w:rPr>
        <w:t xml:space="preserve"> </w:t>
      </w:r>
      <w:r w:rsidR="002C5380">
        <w:rPr>
          <w:rFonts w:ascii="Times New Roman" w:hAnsi="Times New Roman" w:cs="Times New Roman"/>
        </w:rPr>
        <w:t>Medium</w:t>
      </w:r>
    </w:p>
    <w:p w14:paraId="798CBAC3" w14:textId="70435080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Test Case Reference:</w:t>
      </w:r>
      <w:r w:rsidR="00D147BC">
        <w:rPr>
          <w:rFonts w:ascii="Times New Roman" w:hAnsi="Times New Roman" w:cs="Times New Roman"/>
        </w:rPr>
        <w:t xml:space="preserve"> </w:t>
      </w:r>
      <w:r w:rsidR="002C5380" w:rsidRPr="002C5380">
        <w:rPr>
          <w:rFonts w:ascii="Times New Roman" w:hAnsi="Times New Roman" w:cs="Times New Roman"/>
        </w:rPr>
        <w:t>TC_REG_003</w:t>
      </w:r>
    </w:p>
    <w:p w14:paraId="26E5D010" w14:textId="02A0E476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Precondition:</w:t>
      </w:r>
      <w:r w:rsidR="00D147BC">
        <w:rPr>
          <w:rFonts w:ascii="Times New Roman" w:hAnsi="Times New Roman" w:cs="Times New Roman"/>
        </w:rPr>
        <w:t xml:space="preserve"> </w:t>
      </w:r>
      <w:r w:rsidR="002C5380">
        <w:rPr>
          <w:rFonts w:ascii="Times New Roman" w:hAnsi="Times New Roman" w:cs="Times New Roman"/>
        </w:rPr>
        <w:t>Navigate to registration page</w:t>
      </w:r>
      <w:r w:rsidRPr="00D147BC">
        <w:rPr>
          <w:rFonts w:ascii="Times New Roman" w:hAnsi="Times New Roman" w:cs="Times New Roman"/>
        </w:rPr>
        <w:t>.</w:t>
      </w:r>
    </w:p>
    <w:p w14:paraId="596BCE27" w14:textId="7C78DD83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Steps to Reproduce:</w:t>
      </w:r>
    </w:p>
    <w:p w14:paraId="7CFB99C7" w14:textId="77777777" w:rsidR="002C5380" w:rsidRDefault="002C5380" w:rsidP="00D147BC">
      <w:pPr>
        <w:pStyle w:val="ListBulle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registration page with valid URL</w:t>
      </w:r>
    </w:p>
    <w:p w14:paraId="36E19C2F" w14:textId="316F708F" w:rsidR="00EF5BAD" w:rsidRDefault="002C5380" w:rsidP="00D147BC">
      <w:pPr>
        <w:pStyle w:val="ListBulle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empty form and click Register</w:t>
      </w:r>
    </w:p>
    <w:p w14:paraId="2F588019" w14:textId="3DB5F74C" w:rsidR="002C5380" w:rsidRPr="00D147BC" w:rsidRDefault="002C5380" w:rsidP="00D147BC">
      <w:pPr>
        <w:pStyle w:val="ListBulle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 system response</w:t>
      </w:r>
    </w:p>
    <w:p w14:paraId="47984F86" w14:textId="77777777" w:rsidR="00D147BC" w:rsidRPr="00D147BC" w:rsidRDefault="00D147BC" w:rsidP="00450E86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</w:rPr>
      </w:pPr>
    </w:p>
    <w:p w14:paraId="6DB433A8" w14:textId="114FCE07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Expected Result:</w:t>
      </w:r>
      <w:r w:rsidR="00D147BC">
        <w:rPr>
          <w:rFonts w:ascii="Times New Roman" w:hAnsi="Times New Roman" w:cs="Times New Roman"/>
        </w:rPr>
        <w:t xml:space="preserve"> </w:t>
      </w:r>
      <w:r w:rsidR="00450E86" w:rsidRPr="00450E86">
        <w:rPr>
          <w:rFonts w:ascii="Times New Roman" w:hAnsi="Times New Roman" w:cs="Times New Roman"/>
        </w:rPr>
        <w:t xml:space="preserve">An appropriate pop-up should be </w:t>
      </w:r>
      <w:r w:rsidR="00450E86" w:rsidRPr="00450E86">
        <w:rPr>
          <w:rFonts w:ascii="Times New Roman" w:hAnsi="Times New Roman" w:cs="Times New Roman"/>
        </w:rPr>
        <w:t>appeared</w:t>
      </w:r>
      <w:r w:rsidRPr="00D147BC">
        <w:rPr>
          <w:rFonts w:ascii="Times New Roman" w:hAnsi="Times New Roman" w:cs="Times New Roman"/>
        </w:rPr>
        <w:t>.</w:t>
      </w:r>
    </w:p>
    <w:p w14:paraId="352E9C7B" w14:textId="774C089C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Actual Result:</w:t>
      </w:r>
      <w:r w:rsidR="00D147BC">
        <w:rPr>
          <w:rFonts w:ascii="Times New Roman" w:hAnsi="Times New Roman" w:cs="Times New Roman"/>
        </w:rPr>
        <w:t xml:space="preserve"> </w:t>
      </w:r>
      <w:r w:rsidR="00450E86" w:rsidRPr="00450E86">
        <w:rPr>
          <w:rFonts w:ascii="Times New Roman" w:hAnsi="Times New Roman" w:cs="Times New Roman"/>
        </w:rPr>
        <w:t>No pop-up message visibility</w:t>
      </w:r>
      <w:r w:rsidRPr="00D147BC">
        <w:rPr>
          <w:rFonts w:ascii="Times New Roman" w:hAnsi="Times New Roman" w:cs="Times New Roman"/>
        </w:rPr>
        <w:t>.</w:t>
      </w:r>
    </w:p>
    <w:p w14:paraId="5835FC9D" w14:textId="49B0EE32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Status: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Failed</w:t>
      </w:r>
    </w:p>
    <w:p w14:paraId="2A28FC63" w14:textId="4EE5CBCF" w:rsidR="00EF5BAD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Remarks:</w:t>
      </w:r>
      <w:r w:rsidR="00450E86">
        <w:rPr>
          <w:rFonts w:ascii="Times New Roman" w:hAnsi="Times New Roman" w:cs="Times New Roman"/>
        </w:rPr>
        <w:t xml:space="preserve"> A simple user experience</w:t>
      </w:r>
      <w:r w:rsidRPr="00D147BC">
        <w:rPr>
          <w:rFonts w:ascii="Times New Roman" w:hAnsi="Times New Roman" w:cs="Times New Roman"/>
        </w:rPr>
        <w:t>.</w:t>
      </w:r>
    </w:p>
    <w:p w14:paraId="5159EFFC" w14:textId="77777777" w:rsidR="00D147BC" w:rsidRPr="00D147BC" w:rsidRDefault="00D147BC" w:rsidP="00D147BC">
      <w:pPr>
        <w:spacing w:after="0"/>
        <w:rPr>
          <w:rFonts w:ascii="Times New Roman" w:hAnsi="Times New Roman" w:cs="Times New Roman"/>
        </w:rPr>
      </w:pPr>
    </w:p>
    <w:p w14:paraId="01672448" w14:textId="688225EC" w:rsidR="00EF5BAD" w:rsidRPr="00D147BC" w:rsidRDefault="00000000" w:rsidP="00D147BC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 xml:space="preserve">Bug ID: </w:t>
      </w:r>
      <w:r w:rsidR="00450E86">
        <w:rPr>
          <w:rFonts w:ascii="Times New Roman" w:hAnsi="Times New Roman" w:cs="Times New Roman"/>
          <w:color w:val="auto"/>
        </w:rPr>
        <w:t>RF1222</w:t>
      </w:r>
    </w:p>
    <w:p w14:paraId="6CE7881D" w14:textId="403C6A52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Title:</w:t>
      </w:r>
      <w:r w:rsidR="00450E86">
        <w:rPr>
          <w:rFonts w:ascii="Times New Roman" w:hAnsi="Times New Roman" w:cs="Times New Roman"/>
        </w:rPr>
        <w:t xml:space="preserve"> Confirmation email after successful registration is not received</w:t>
      </w:r>
    </w:p>
    <w:p w14:paraId="095DB5F4" w14:textId="48A04862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Severity: Medium</w:t>
      </w:r>
    </w:p>
    <w:p w14:paraId="6B1A0291" w14:textId="6515BC7C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Priority: High</w:t>
      </w:r>
    </w:p>
    <w:p w14:paraId="5FE165F7" w14:textId="708B9CF6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Test Case Reference: TC_</w:t>
      </w:r>
      <w:r w:rsidR="00450E86">
        <w:rPr>
          <w:rFonts w:ascii="Times New Roman" w:hAnsi="Times New Roman" w:cs="Times New Roman"/>
        </w:rPr>
        <w:t>REG</w:t>
      </w:r>
      <w:r w:rsidRPr="00D147BC">
        <w:rPr>
          <w:rFonts w:ascii="Times New Roman" w:hAnsi="Times New Roman" w:cs="Times New Roman"/>
        </w:rPr>
        <w:t>_01</w:t>
      </w:r>
      <w:r w:rsidR="00450E86">
        <w:rPr>
          <w:rFonts w:ascii="Times New Roman" w:hAnsi="Times New Roman" w:cs="Times New Roman"/>
        </w:rPr>
        <w:t>4</w:t>
      </w:r>
    </w:p>
    <w:p w14:paraId="6511A725" w14:textId="35060EF7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 xml:space="preserve">Precondition: </w:t>
      </w:r>
      <w:r w:rsidR="00450E86">
        <w:rPr>
          <w:rFonts w:ascii="Times New Roman" w:hAnsi="Times New Roman" w:cs="Times New Roman"/>
        </w:rPr>
        <w:t>Register new user with valid data.</w:t>
      </w:r>
    </w:p>
    <w:p w14:paraId="71F14D01" w14:textId="77777777" w:rsidR="008F00E1" w:rsidRDefault="008F00E1" w:rsidP="00D147BC">
      <w:pPr>
        <w:spacing w:after="0"/>
        <w:rPr>
          <w:rFonts w:ascii="Times New Roman" w:hAnsi="Times New Roman" w:cs="Times New Roman"/>
        </w:rPr>
      </w:pPr>
    </w:p>
    <w:p w14:paraId="711B3803" w14:textId="77777777" w:rsidR="008F00E1" w:rsidRDefault="008F00E1" w:rsidP="00D147BC">
      <w:pPr>
        <w:spacing w:after="0"/>
        <w:rPr>
          <w:rFonts w:ascii="Times New Roman" w:hAnsi="Times New Roman" w:cs="Times New Roman"/>
        </w:rPr>
      </w:pPr>
    </w:p>
    <w:p w14:paraId="18152400" w14:textId="77777777" w:rsidR="008F00E1" w:rsidRDefault="008F00E1" w:rsidP="00D147BC">
      <w:pPr>
        <w:spacing w:after="0"/>
        <w:rPr>
          <w:rFonts w:ascii="Times New Roman" w:hAnsi="Times New Roman" w:cs="Times New Roman"/>
        </w:rPr>
      </w:pPr>
    </w:p>
    <w:p w14:paraId="71461E4A" w14:textId="3C40AC0C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lastRenderedPageBreak/>
        <w:t>Steps to Reproduce:</w:t>
      </w:r>
    </w:p>
    <w:p w14:paraId="2A04F3A5" w14:textId="5243A651" w:rsidR="00EF5BAD" w:rsidRPr="00D147BC" w:rsidRDefault="00450E86" w:rsidP="00D147BC">
      <w:pPr>
        <w:pStyle w:val="ListBullet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valid registration page URL</w:t>
      </w:r>
      <w:r w:rsidR="00000000" w:rsidRPr="00D147BC">
        <w:rPr>
          <w:rFonts w:ascii="Times New Roman" w:hAnsi="Times New Roman" w:cs="Times New Roman"/>
        </w:rPr>
        <w:t>.</w:t>
      </w:r>
    </w:p>
    <w:p w14:paraId="1B03D709" w14:textId="2440998F" w:rsidR="00EF5BAD" w:rsidRPr="00D147BC" w:rsidRDefault="00450E86" w:rsidP="00D147BC">
      <w:pPr>
        <w:pStyle w:val="ListBullet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new user with valid data</w:t>
      </w:r>
      <w:r w:rsidR="00000000" w:rsidRPr="00D147BC">
        <w:rPr>
          <w:rFonts w:ascii="Times New Roman" w:hAnsi="Times New Roman" w:cs="Times New Roman"/>
        </w:rPr>
        <w:t>.</w:t>
      </w:r>
    </w:p>
    <w:p w14:paraId="7D5D42CA" w14:textId="4B6CF8AC" w:rsidR="00EF5BAD" w:rsidRDefault="00450E86" w:rsidP="00D147BC">
      <w:pPr>
        <w:pStyle w:val="ListBullet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Register</w:t>
      </w:r>
      <w:r w:rsidR="00000000" w:rsidRPr="00D147BC">
        <w:rPr>
          <w:rFonts w:ascii="Times New Roman" w:hAnsi="Times New Roman" w:cs="Times New Roman"/>
        </w:rPr>
        <w:t>.</w:t>
      </w:r>
    </w:p>
    <w:p w14:paraId="689EED47" w14:textId="36B76FB2" w:rsidR="00450E86" w:rsidRDefault="00450E86" w:rsidP="00D147BC">
      <w:pPr>
        <w:pStyle w:val="ListBullet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mail inbox</w:t>
      </w:r>
    </w:p>
    <w:p w14:paraId="6444A582" w14:textId="77777777" w:rsidR="00D147BC" w:rsidRPr="00D147BC" w:rsidRDefault="00D147BC" w:rsidP="00D147BC">
      <w:pPr>
        <w:pStyle w:val="ListBullet"/>
        <w:numPr>
          <w:ilvl w:val="0"/>
          <w:numId w:val="0"/>
        </w:numPr>
        <w:spacing w:after="0"/>
        <w:ind w:left="1080"/>
        <w:rPr>
          <w:rFonts w:ascii="Times New Roman" w:hAnsi="Times New Roman" w:cs="Times New Roman"/>
        </w:rPr>
      </w:pPr>
    </w:p>
    <w:p w14:paraId="7DD84D5E" w14:textId="54225E7B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Expected Result:</w:t>
      </w:r>
      <w:r w:rsidR="00D147BC">
        <w:rPr>
          <w:rFonts w:ascii="Times New Roman" w:hAnsi="Times New Roman" w:cs="Times New Roman"/>
        </w:rPr>
        <w:t xml:space="preserve"> </w:t>
      </w:r>
      <w:r w:rsidR="00450E86" w:rsidRPr="00450E86">
        <w:rPr>
          <w:rFonts w:ascii="Times New Roman" w:hAnsi="Times New Roman" w:cs="Times New Roman"/>
        </w:rPr>
        <w:t>Confirmation email sho</w:t>
      </w:r>
      <w:r w:rsidR="00450E86">
        <w:rPr>
          <w:rFonts w:ascii="Times New Roman" w:hAnsi="Times New Roman" w:cs="Times New Roman"/>
        </w:rPr>
        <w:t>u</w:t>
      </w:r>
      <w:r w:rsidR="00450E86" w:rsidRPr="00450E86">
        <w:rPr>
          <w:rFonts w:ascii="Times New Roman" w:hAnsi="Times New Roman" w:cs="Times New Roman"/>
        </w:rPr>
        <w:t>ld be sent</w:t>
      </w:r>
      <w:r w:rsidRPr="00D147BC">
        <w:rPr>
          <w:rFonts w:ascii="Times New Roman" w:hAnsi="Times New Roman" w:cs="Times New Roman"/>
        </w:rPr>
        <w:t>.</w:t>
      </w:r>
    </w:p>
    <w:p w14:paraId="6E1D1771" w14:textId="691FA1CB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 xml:space="preserve">Actual Result: </w:t>
      </w:r>
      <w:r w:rsidR="00060DDE" w:rsidRPr="00060DDE">
        <w:rPr>
          <w:rFonts w:ascii="Times New Roman" w:hAnsi="Times New Roman" w:cs="Times New Roman"/>
        </w:rPr>
        <w:t>No confirmation email received</w:t>
      </w:r>
      <w:r w:rsidRPr="00D147BC">
        <w:rPr>
          <w:rFonts w:ascii="Times New Roman" w:hAnsi="Times New Roman" w:cs="Times New Roman"/>
        </w:rPr>
        <w:t>.</w:t>
      </w:r>
    </w:p>
    <w:p w14:paraId="6D193379" w14:textId="33EC3D75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Status: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Failed</w:t>
      </w:r>
    </w:p>
    <w:p w14:paraId="7AD898AC" w14:textId="4B5CF67E" w:rsidR="00EF5BAD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Remarks: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Impacts usability, but not a direct security issue.</w:t>
      </w:r>
    </w:p>
    <w:p w14:paraId="14AE8538" w14:textId="77777777" w:rsidR="00D147BC" w:rsidRPr="00D147BC" w:rsidRDefault="00D147BC" w:rsidP="00D147BC">
      <w:pPr>
        <w:spacing w:after="0"/>
        <w:rPr>
          <w:rFonts w:ascii="Times New Roman" w:hAnsi="Times New Roman" w:cs="Times New Roman"/>
        </w:rPr>
      </w:pPr>
    </w:p>
    <w:p w14:paraId="6500F73F" w14:textId="77777777" w:rsidR="00D147BC" w:rsidRPr="00D147BC" w:rsidRDefault="00D147BC" w:rsidP="00D147BC">
      <w:pPr>
        <w:spacing w:after="0"/>
        <w:rPr>
          <w:rFonts w:ascii="Times New Roman" w:hAnsi="Times New Roman" w:cs="Times New Roman"/>
        </w:rPr>
      </w:pPr>
    </w:p>
    <w:p w14:paraId="5C06732A" w14:textId="77777777" w:rsidR="00EF5BAD" w:rsidRPr="00D147BC" w:rsidRDefault="00000000" w:rsidP="00D147BC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>Overall Test Result</w:t>
      </w:r>
    </w:p>
    <w:p w14:paraId="7E7CF53C" w14:textId="4CA50FEF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 xml:space="preserve">Total Test </w:t>
      </w:r>
      <w:r w:rsidR="00060DDE">
        <w:rPr>
          <w:rFonts w:ascii="Times New Roman" w:hAnsi="Times New Roman" w:cs="Times New Roman"/>
        </w:rPr>
        <w:t>Cases</w:t>
      </w:r>
      <w:r w:rsidRPr="00D147BC">
        <w:rPr>
          <w:rFonts w:ascii="Times New Roman" w:hAnsi="Times New Roman" w:cs="Times New Roman"/>
        </w:rPr>
        <w:t xml:space="preserve"> Executed: 1</w:t>
      </w:r>
      <w:r w:rsidR="00060DDE">
        <w:rPr>
          <w:rFonts w:ascii="Times New Roman" w:hAnsi="Times New Roman" w:cs="Times New Roman"/>
        </w:rPr>
        <w:t>7</w:t>
      </w:r>
    </w:p>
    <w:p w14:paraId="1AD8FCFB" w14:textId="7225D89F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 xml:space="preserve"> Passed: 1</w:t>
      </w:r>
      <w:r w:rsidR="00060DDE">
        <w:rPr>
          <w:rFonts w:ascii="Times New Roman" w:hAnsi="Times New Roman" w:cs="Times New Roman"/>
        </w:rPr>
        <w:t>5</w:t>
      </w:r>
    </w:p>
    <w:p w14:paraId="116DD82B" w14:textId="2677DB76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 xml:space="preserve">Failed: </w:t>
      </w:r>
      <w:r w:rsidR="00060DDE">
        <w:rPr>
          <w:rFonts w:ascii="Times New Roman" w:hAnsi="Times New Roman" w:cs="Times New Roman"/>
        </w:rPr>
        <w:t>2</w:t>
      </w:r>
    </w:p>
    <w:p w14:paraId="3E0A98D4" w14:textId="135E83CC" w:rsidR="00EF5BAD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 xml:space="preserve">Defects Logged: </w:t>
      </w:r>
      <w:r w:rsidR="00060DDE">
        <w:rPr>
          <w:rFonts w:ascii="Times New Roman" w:hAnsi="Times New Roman" w:cs="Times New Roman"/>
        </w:rPr>
        <w:t>2</w:t>
      </w:r>
      <w:r w:rsidRPr="00D147BC">
        <w:rPr>
          <w:rFonts w:ascii="Times New Roman" w:hAnsi="Times New Roman" w:cs="Times New Roman"/>
        </w:rPr>
        <w:t xml:space="preserve"> (</w:t>
      </w:r>
      <w:r w:rsidR="00060DDE">
        <w:rPr>
          <w:rFonts w:ascii="Times New Roman" w:hAnsi="Times New Roman" w:cs="Times New Roman"/>
        </w:rPr>
        <w:t>REG1221</w:t>
      </w:r>
      <w:r w:rsidRPr="00D147BC">
        <w:rPr>
          <w:rFonts w:ascii="Times New Roman" w:hAnsi="Times New Roman" w:cs="Times New Roman"/>
        </w:rPr>
        <w:t xml:space="preserve">, </w:t>
      </w:r>
      <w:r w:rsidR="00060DDE">
        <w:rPr>
          <w:rFonts w:ascii="Times New Roman" w:hAnsi="Times New Roman" w:cs="Times New Roman"/>
        </w:rPr>
        <w:t>REG1222</w:t>
      </w:r>
      <w:r w:rsidRPr="00D147BC">
        <w:rPr>
          <w:rFonts w:ascii="Times New Roman" w:hAnsi="Times New Roman" w:cs="Times New Roman"/>
        </w:rPr>
        <w:t>)</w:t>
      </w:r>
    </w:p>
    <w:p w14:paraId="0E8E3FEB" w14:textId="77777777" w:rsidR="00D147BC" w:rsidRPr="00D147BC" w:rsidRDefault="00D147BC" w:rsidP="00D147BC">
      <w:pPr>
        <w:spacing w:after="0"/>
        <w:rPr>
          <w:rFonts w:ascii="Times New Roman" w:hAnsi="Times New Roman" w:cs="Times New Roman"/>
        </w:rPr>
      </w:pPr>
    </w:p>
    <w:p w14:paraId="3795C120" w14:textId="77777777" w:rsidR="00EF5BAD" w:rsidRPr="00D147BC" w:rsidRDefault="00000000" w:rsidP="00D147BC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>Recommendations</w:t>
      </w:r>
    </w:p>
    <w:p w14:paraId="19C6DB7C" w14:textId="0BC74102" w:rsidR="00EF5BAD" w:rsidRPr="00D147BC" w:rsidRDefault="00060DDE" w:rsidP="00D147B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00000" w:rsidRPr="00D147BC">
        <w:rPr>
          <w:rFonts w:ascii="Times New Roman" w:hAnsi="Times New Roman" w:cs="Times New Roman"/>
        </w:rPr>
        <w:t>. Re-run regression testing after fixes.</w:t>
      </w:r>
    </w:p>
    <w:sectPr w:rsidR="00EF5BAD" w:rsidRPr="00D147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E91657"/>
    <w:multiLevelType w:val="hybridMultilevel"/>
    <w:tmpl w:val="87A8A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E33DCF"/>
    <w:multiLevelType w:val="hybridMultilevel"/>
    <w:tmpl w:val="CD443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A6DE6"/>
    <w:multiLevelType w:val="hybridMultilevel"/>
    <w:tmpl w:val="B34E5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CB59D8"/>
    <w:multiLevelType w:val="hybridMultilevel"/>
    <w:tmpl w:val="DE38A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5233360">
    <w:abstractNumId w:val="8"/>
  </w:num>
  <w:num w:numId="2" w16cid:durableId="1404911965">
    <w:abstractNumId w:val="6"/>
  </w:num>
  <w:num w:numId="3" w16cid:durableId="871186493">
    <w:abstractNumId w:val="5"/>
  </w:num>
  <w:num w:numId="4" w16cid:durableId="985668456">
    <w:abstractNumId w:val="4"/>
  </w:num>
  <w:num w:numId="5" w16cid:durableId="1135367022">
    <w:abstractNumId w:val="7"/>
  </w:num>
  <w:num w:numId="6" w16cid:durableId="1432582440">
    <w:abstractNumId w:val="3"/>
  </w:num>
  <w:num w:numId="7" w16cid:durableId="1126117889">
    <w:abstractNumId w:val="2"/>
  </w:num>
  <w:num w:numId="8" w16cid:durableId="390423432">
    <w:abstractNumId w:val="1"/>
  </w:num>
  <w:num w:numId="9" w16cid:durableId="389381507">
    <w:abstractNumId w:val="0"/>
  </w:num>
  <w:num w:numId="10" w16cid:durableId="1729381142">
    <w:abstractNumId w:val="10"/>
  </w:num>
  <w:num w:numId="11" w16cid:durableId="1781804398">
    <w:abstractNumId w:val="9"/>
  </w:num>
  <w:num w:numId="12" w16cid:durableId="1387875899">
    <w:abstractNumId w:val="11"/>
  </w:num>
  <w:num w:numId="13" w16cid:durableId="12952123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DDE"/>
    <w:rsid w:val="000E64F6"/>
    <w:rsid w:val="0015074B"/>
    <w:rsid w:val="0029639D"/>
    <w:rsid w:val="002C5380"/>
    <w:rsid w:val="00326F90"/>
    <w:rsid w:val="00450E86"/>
    <w:rsid w:val="008C6468"/>
    <w:rsid w:val="008F00E1"/>
    <w:rsid w:val="00AA1D8D"/>
    <w:rsid w:val="00B47730"/>
    <w:rsid w:val="00CB0664"/>
    <w:rsid w:val="00D147BC"/>
    <w:rsid w:val="00EF5B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93AA7"/>
  <w14:defaultImageDpi w14:val="300"/>
  <w15:docId w15:val="{B35528E2-4BA8-4035-8F90-77C1FF30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Tawsif Ahmed</cp:lastModifiedBy>
  <cp:revision>4</cp:revision>
  <dcterms:created xsi:type="dcterms:W3CDTF">2013-12-23T23:15:00Z</dcterms:created>
  <dcterms:modified xsi:type="dcterms:W3CDTF">2025-09-16T15:03:00Z</dcterms:modified>
  <cp:category/>
</cp:coreProperties>
</file>