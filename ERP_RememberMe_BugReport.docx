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5F296" w14:textId="77777777" w:rsidR="00EF5BAD" w:rsidRPr="00D147BC" w:rsidRDefault="00000000" w:rsidP="00D147BC">
      <w:pPr>
        <w:pStyle w:val="Title"/>
        <w:spacing w:after="0"/>
        <w:rPr>
          <w:rFonts w:ascii="Times New Roman" w:hAnsi="Times New Roman" w:cs="Times New Roman"/>
          <w:color w:val="auto"/>
        </w:rPr>
      </w:pPr>
      <w:r w:rsidRPr="00D147BC">
        <w:rPr>
          <w:rFonts w:ascii="Times New Roman" w:hAnsi="Times New Roman" w:cs="Times New Roman"/>
          <w:color w:val="auto"/>
        </w:rPr>
        <w:t>Bug Report</w:t>
      </w:r>
    </w:p>
    <w:p w14:paraId="23808635" w14:textId="77777777" w:rsidR="000E64F6" w:rsidRDefault="000E64F6" w:rsidP="00D147BC">
      <w:pPr>
        <w:spacing w:after="0"/>
        <w:rPr>
          <w:rFonts w:ascii="Times New Roman" w:hAnsi="Times New Roman" w:cs="Times New Roman"/>
        </w:rPr>
      </w:pPr>
    </w:p>
    <w:p w14:paraId="71D84A51" w14:textId="05F85925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Project Name:</w:t>
      </w:r>
      <w:r w:rsidR="00D147BC">
        <w:rPr>
          <w:rFonts w:ascii="Times New Roman" w:hAnsi="Times New Roman" w:cs="Times New Roman"/>
        </w:rPr>
        <w:t xml:space="preserve"> </w:t>
      </w:r>
      <w:r w:rsidRPr="00D147BC">
        <w:rPr>
          <w:rFonts w:ascii="Times New Roman" w:hAnsi="Times New Roman" w:cs="Times New Roman"/>
        </w:rPr>
        <w:t>ERP Software</w:t>
      </w:r>
    </w:p>
    <w:p w14:paraId="11A7FFDD" w14:textId="0CC53770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Module Name:</w:t>
      </w:r>
      <w:r w:rsidR="00D147BC">
        <w:rPr>
          <w:rFonts w:ascii="Times New Roman" w:hAnsi="Times New Roman" w:cs="Times New Roman"/>
        </w:rPr>
        <w:t xml:space="preserve"> L</w:t>
      </w:r>
      <w:r w:rsidRPr="00D147BC">
        <w:rPr>
          <w:rFonts w:ascii="Times New Roman" w:hAnsi="Times New Roman" w:cs="Times New Roman"/>
        </w:rPr>
        <w:t>ogin Page – "Remember Me" Functionality</w:t>
      </w:r>
    </w:p>
    <w:p w14:paraId="750F6D44" w14:textId="62A35A84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Reported By:</w:t>
      </w:r>
      <w:r w:rsidR="00D147BC">
        <w:rPr>
          <w:rFonts w:ascii="Times New Roman" w:hAnsi="Times New Roman" w:cs="Times New Roman"/>
        </w:rPr>
        <w:t xml:space="preserve"> </w:t>
      </w:r>
      <w:r w:rsidRPr="00D147BC">
        <w:rPr>
          <w:rFonts w:ascii="Times New Roman" w:hAnsi="Times New Roman" w:cs="Times New Roman"/>
        </w:rPr>
        <w:t>Tawsif Ahmed</w:t>
      </w:r>
    </w:p>
    <w:p w14:paraId="6BDFBB71" w14:textId="50B2337C" w:rsidR="00EF5BAD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Report Date:</w:t>
      </w:r>
      <w:r w:rsidR="00D147BC">
        <w:rPr>
          <w:rFonts w:ascii="Times New Roman" w:hAnsi="Times New Roman" w:cs="Times New Roman"/>
        </w:rPr>
        <w:t xml:space="preserve"> </w:t>
      </w:r>
      <w:r w:rsidRPr="00D147BC">
        <w:rPr>
          <w:rFonts w:ascii="Times New Roman" w:hAnsi="Times New Roman" w:cs="Times New Roman"/>
        </w:rPr>
        <w:t>14 Sep 2026</w:t>
      </w:r>
    </w:p>
    <w:p w14:paraId="71B34953" w14:textId="77777777" w:rsidR="00D147BC" w:rsidRPr="00D147BC" w:rsidRDefault="00D147BC" w:rsidP="00D147BC">
      <w:pPr>
        <w:spacing w:after="0"/>
        <w:rPr>
          <w:rFonts w:ascii="Times New Roman" w:hAnsi="Times New Roman" w:cs="Times New Roman"/>
        </w:rPr>
      </w:pPr>
    </w:p>
    <w:p w14:paraId="0126D411" w14:textId="7FD021E1" w:rsidR="00EF5BAD" w:rsidRPr="00D147BC" w:rsidRDefault="00000000" w:rsidP="00D147BC">
      <w:pPr>
        <w:spacing w:after="0"/>
        <w:rPr>
          <w:rFonts w:ascii="Times New Roman" w:hAnsi="Times New Roman" w:cs="Times New Roman"/>
          <w:b/>
          <w:bCs/>
        </w:rPr>
      </w:pPr>
      <w:r w:rsidRPr="00D147BC">
        <w:rPr>
          <w:rFonts w:ascii="Times New Roman" w:hAnsi="Times New Roman" w:cs="Times New Roman"/>
          <w:b/>
          <w:bCs/>
        </w:rPr>
        <w:t>Environment:</w:t>
      </w:r>
    </w:p>
    <w:p w14:paraId="49A246F3" w14:textId="51D3B91A" w:rsidR="00EF5BAD" w:rsidRPr="00D147BC" w:rsidRDefault="00000000" w:rsidP="00D147B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OS: Windows 11</w:t>
      </w:r>
    </w:p>
    <w:p w14:paraId="7188A9A6" w14:textId="578B1D54" w:rsidR="00EF5BAD" w:rsidRPr="00D147BC" w:rsidRDefault="00000000" w:rsidP="00D147B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Browser: Chrome v116 / Firefox v115</w:t>
      </w:r>
    </w:p>
    <w:p w14:paraId="22E134A6" w14:textId="0ABBA314" w:rsidR="00EF5BAD" w:rsidRDefault="00000000" w:rsidP="00D147B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ERP Version: v2.3.4</w:t>
      </w:r>
    </w:p>
    <w:p w14:paraId="3F1F7CA9" w14:textId="77777777" w:rsidR="00D147BC" w:rsidRPr="00D147BC" w:rsidRDefault="00D147BC" w:rsidP="00D147BC">
      <w:pPr>
        <w:pStyle w:val="ListParagraph"/>
        <w:spacing w:after="0"/>
        <w:rPr>
          <w:rFonts w:ascii="Times New Roman" w:hAnsi="Times New Roman" w:cs="Times New Roman"/>
        </w:rPr>
      </w:pPr>
    </w:p>
    <w:p w14:paraId="34AD9B26" w14:textId="77777777" w:rsidR="00EF5BAD" w:rsidRPr="00D147BC" w:rsidRDefault="00000000" w:rsidP="00D147BC">
      <w:pPr>
        <w:pStyle w:val="Heading1"/>
        <w:spacing w:before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Bug Summary</w:t>
      </w:r>
    </w:p>
    <w:p w14:paraId="0325C84A" w14:textId="77777777" w:rsidR="00EF5BAD" w:rsidRDefault="00000000" w:rsidP="00D147BC">
      <w:pPr>
        <w:spacing w:after="0"/>
        <w:jc w:val="both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During testing of the "Remember Me" option on the ERP Login Page, multiple issues were observed. While most functionality worked as expected, three critical defects were identified.</w:t>
      </w:r>
    </w:p>
    <w:p w14:paraId="6D2ADB06" w14:textId="77777777" w:rsidR="00D147BC" w:rsidRPr="00D147BC" w:rsidRDefault="00D147BC" w:rsidP="00D147BC">
      <w:pPr>
        <w:spacing w:after="0"/>
        <w:jc w:val="both"/>
        <w:rPr>
          <w:rFonts w:ascii="Times New Roman" w:hAnsi="Times New Roman" w:cs="Times New Roman"/>
        </w:rPr>
      </w:pPr>
    </w:p>
    <w:p w14:paraId="5B817D4C" w14:textId="77777777" w:rsidR="00EF5BAD" w:rsidRPr="00D147BC" w:rsidRDefault="00000000" w:rsidP="00D147BC">
      <w:pPr>
        <w:pStyle w:val="Heading1"/>
        <w:spacing w:before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Defect Details</w:t>
      </w:r>
    </w:p>
    <w:p w14:paraId="11B0B238" w14:textId="77777777" w:rsidR="00EF5BAD" w:rsidRPr="00D147BC" w:rsidRDefault="00000000" w:rsidP="00D147BC">
      <w:pPr>
        <w:pStyle w:val="Heading2"/>
        <w:spacing w:before="0"/>
        <w:rPr>
          <w:rFonts w:ascii="Times New Roman" w:hAnsi="Times New Roman" w:cs="Times New Roman"/>
          <w:color w:val="auto"/>
        </w:rPr>
      </w:pPr>
      <w:r w:rsidRPr="00D147BC">
        <w:rPr>
          <w:rFonts w:ascii="Times New Roman" w:hAnsi="Times New Roman" w:cs="Times New Roman"/>
          <w:color w:val="auto"/>
        </w:rPr>
        <w:t>Bug ID: LP2200</w:t>
      </w:r>
    </w:p>
    <w:p w14:paraId="42B1BE26" w14:textId="2F2E31B2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Title:</w:t>
      </w:r>
      <w:r w:rsidR="00D147BC">
        <w:rPr>
          <w:rFonts w:ascii="Times New Roman" w:hAnsi="Times New Roman" w:cs="Times New Roman"/>
        </w:rPr>
        <w:t xml:space="preserve"> </w:t>
      </w:r>
      <w:r w:rsidRPr="00D147BC">
        <w:rPr>
          <w:rFonts w:ascii="Times New Roman" w:hAnsi="Times New Roman" w:cs="Times New Roman"/>
        </w:rPr>
        <w:t>Remember Me credentials persist even after clearing cookies/cache.</w:t>
      </w:r>
    </w:p>
    <w:p w14:paraId="37D88D4C" w14:textId="24BDC54E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Severity:</w:t>
      </w:r>
      <w:r w:rsidR="00D147BC">
        <w:rPr>
          <w:rFonts w:ascii="Times New Roman" w:hAnsi="Times New Roman" w:cs="Times New Roman"/>
        </w:rPr>
        <w:t xml:space="preserve"> </w:t>
      </w:r>
      <w:r w:rsidRPr="00D147BC">
        <w:rPr>
          <w:rFonts w:ascii="Times New Roman" w:hAnsi="Times New Roman" w:cs="Times New Roman"/>
        </w:rPr>
        <w:t>High</w:t>
      </w:r>
    </w:p>
    <w:p w14:paraId="09B1801E" w14:textId="1F4649D7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Priority:</w:t>
      </w:r>
      <w:r w:rsidR="00D147BC">
        <w:rPr>
          <w:rFonts w:ascii="Times New Roman" w:hAnsi="Times New Roman" w:cs="Times New Roman"/>
        </w:rPr>
        <w:t xml:space="preserve"> </w:t>
      </w:r>
      <w:r w:rsidRPr="00D147BC">
        <w:rPr>
          <w:rFonts w:ascii="Times New Roman" w:hAnsi="Times New Roman" w:cs="Times New Roman"/>
        </w:rPr>
        <w:t>High</w:t>
      </w:r>
    </w:p>
    <w:p w14:paraId="798CBAC3" w14:textId="656960D1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Test Case Reference:</w:t>
      </w:r>
      <w:r w:rsidR="00D147BC">
        <w:rPr>
          <w:rFonts w:ascii="Times New Roman" w:hAnsi="Times New Roman" w:cs="Times New Roman"/>
        </w:rPr>
        <w:t xml:space="preserve"> </w:t>
      </w:r>
      <w:r w:rsidRPr="00D147BC">
        <w:rPr>
          <w:rFonts w:ascii="Times New Roman" w:hAnsi="Times New Roman" w:cs="Times New Roman"/>
        </w:rPr>
        <w:t>TC_RM_011</w:t>
      </w:r>
    </w:p>
    <w:p w14:paraId="26E5D010" w14:textId="583E7D8A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Precondition:</w:t>
      </w:r>
      <w:r w:rsidR="00D147BC">
        <w:rPr>
          <w:rFonts w:ascii="Times New Roman" w:hAnsi="Times New Roman" w:cs="Times New Roman"/>
        </w:rPr>
        <w:t xml:space="preserve"> </w:t>
      </w:r>
      <w:r w:rsidRPr="00D147BC">
        <w:rPr>
          <w:rFonts w:ascii="Times New Roman" w:hAnsi="Times New Roman" w:cs="Times New Roman"/>
        </w:rPr>
        <w:t>User logged in with 'Remember Me' enabled.</w:t>
      </w:r>
    </w:p>
    <w:p w14:paraId="596BCE27" w14:textId="7C78DD83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Steps to Reproduce:</w:t>
      </w:r>
    </w:p>
    <w:p w14:paraId="17D08DEE" w14:textId="24429ECB" w:rsidR="00EF5BAD" w:rsidRPr="00D147BC" w:rsidRDefault="00000000" w:rsidP="00D147BC">
      <w:pPr>
        <w:pStyle w:val="ListBullet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Login with valid credentials and enable 'Remember Me'.</w:t>
      </w:r>
    </w:p>
    <w:p w14:paraId="36E19C2F" w14:textId="6A420262" w:rsidR="00EF5BAD" w:rsidRPr="00D147BC" w:rsidRDefault="00000000" w:rsidP="00D147BC">
      <w:pPr>
        <w:pStyle w:val="ListBullet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Clear browser cookies and cache.</w:t>
      </w:r>
    </w:p>
    <w:p w14:paraId="08317DCF" w14:textId="36AFFEF3" w:rsidR="00EF5BAD" w:rsidRDefault="00000000" w:rsidP="00D147BC">
      <w:pPr>
        <w:pStyle w:val="ListBullet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Return to login page.</w:t>
      </w:r>
    </w:p>
    <w:p w14:paraId="47984F86" w14:textId="77777777" w:rsidR="00D147BC" w:rsidRPr="00D147BC" w:rsidRDefault="00D147BC" w:rsidP="00D147BC">
      <w:pPr>
        <w:pStyle w:val="ListBullet"/>
        <w:numPr>
          <w:ilvl w:val="0"/>
          <w:numId w:val="0"/>
        </w:numPr>
        <w:spacing w:after="0"/>
        <w:ind w:left="1080"/>
        <w:rPr>
          <w:rFonts w:ascii="Times New Roman" w:hAnsi="Times New Roman" w:cs="Times New Roman"/>
        </w:rPr>
      </w:pPr>
    </w:p>
    <w:p w14:paraId="6DB433A8" w14:textId="1836320C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Expected Result:</w:t>
      </w:r>
      <w:r w:rsidR="00D147BC">
        <w:rPr>
          <w:rFonts w:ascii="Times New Roman" w:hAnsi="Times New Roman" w:cs="Times New Roman"/>
        </w:rPr>
        <w:t xml:space="preserve"> </w:t>
      </w:r>
      <w:r w:rsidRPr="00D147BC">
        <w:rPr>
          <w:rFonts w:ascii="Times New Roman" w:hAnsi="Times New Roman" w:cs="Times New Roman"/>
        </w:rPr>
        <w:t>Credentials should be removed after clearing cookies.</w:t>
      </w:r>
    </w:p>
    <w:p w14:paraId="352E9C7B" w14:textId="6550FF68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Actual Result:</w:t>
      </w:r>
      <w:r w:rsidR="00D147BC">
        <w:rPr>
          <w:rFonts w:ascii="Times New Roman" w:hAnsi="Times New Roman" w:cs="Times New Roman"/>
        </w:rPr>
        <w:t xml:space="preserve"> </w:t>
      </w:r>
      <w:r w:rsidRPr="00D147BC">
        <w:rPr>
          <w:rFonts w:ascii="Times New Roman" w:hAnsi="Times New Roman" w:cs="Times New Roman"/>
        </w:rPr>
        <w:t>Credentials are still pre-filled despite clearing cookies.</w:t>
      </w:r>
    </w:p>
    <w:p w14:paraId="5835FC9D" w14:textId="49B0EE32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Status:</w:t>
      </w:r>
      <w:r w:rsidR="00D147BC">
        <w:rPr>
          <w:rFonts w:ascii="Times New Roman" w:hAnsi="Times New Roman" w:cs="Times New Roman"/>
        </w:rPr>
        <w:t xml:space="preserve"> </w:t>
      </w:r>
      <w:r w:rsidRPr="00D147BC">
        <w:rPr>
          <w:rFonts w:ascii="Times New Roman" w:hAnsi="Times New Roman" w:cs="Times New Roman"/>
        </w:rPr>
        <w:t>Failed</w:t>
      </w:r>
    </w:p>
    <w:p w14:paraId="2A28FC63" w14:textId="256F2C92" w:rsidR="00EF5BAD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Remarks:</w:t>
      </w:r>
      <w:r w:rsidR="00D147BC">
        <w:rPr>
          <w:rFonts w:ascii="Times New Roman" w:hAnsi="Times New Roman" w:cs="Times New Roman"/>
        </w:rPr>
        <w:t xml:space="preserve"> </w:t>
      </w:r>
      <w:r w:rsidRPr="00D147BC">
        <w:rPr>
          <w:rFonts w:ascii="Times New Roman" w:hAnsi="Times New Roman" w:cs="Times New Roman"/>
        </w:rPr>
        <w:t>Security loophole, may expose sensitive data.</w:t>
      </w:r>
    </w:p>
    <w:p w14:paraId="5159EFFC" w14:textId="77777777" w:rsidR="00D147BC" w:rsidRPr="00D147BC" w:rsidRDefault="00D147BC" w:rsidP="00D147BC">
      <w:pPr>
        <w:spacing w:after="0"/>
        <w:rPr>
          <w:rFonts w:ascii="Times New Roman" w:hAnsi="Times New Roman" w:cs="Times New Roman"/>
        </w:rPr>
      </w:pPr>
    </w:p>
    <w:p w14:paraId="01672448" w14:textId="77777777" w:rsidR="00EF5BAD" w:rsidRPr="00D147BC" w:rsidRDefault="00000000" w:rsidP="00D147BC">
      <w:pPr>
        <w:pStyle w:val="Heading2"/>
        <w:spacing w:before="0"/>
        <w:rPr>
          <w:rFonts w:ascii="Times New Roman" w:hAnsi="Times New Roman" w:cs="Times New Roman"/>
          <w:color w:val="auto"/>
        </w:rPr>
      </w:pPr>
      <w:r w:rsidRPr="00D147BC">
        <w:rPr>
          <w:rFonts w:ascii="Times New Roman" w:hAnsi="Times New Roman" w:cs="Times New Roman"/>
          <w:color w:val="auto"/>
        </w:rPr>
        <w:t>Bug ID: LP2201</w:t>
      </w:r>
    </w:p>
    <w:p w14:paraId="6CE7881D" w14:textId="76C8715C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Title: Remember Me not working after session timeout.</w:t>
      </w:r>
    </w:p>
    <w:p w14:paraId="095DB5F4" w14:textId="48A04862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Severity: Medium</w:t>
      </w:r>
    </w:p>
    <w:p w14:paraId="6B1A0291" w14:textId="6515BC7C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Priority: High</w:t>
      </w:r>
    </w:p>
    <w:p w14:paraId="5FE165F7" w14:textId="2BAA18D6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Test Case Reference: TC_RM_016</w:t>
      </w:r>
    </w:p>
    <w:p w14:paraId="6511A725" w14:textId="3FFFDE6A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Precondition: User logged in with 'Remember Me' enabled.</w:t>
      </w:r>
    </w:p>
    <w:p w14:paraId="71461E4A" w14:textId="2B333F87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Steps to Reproduce:</w:t>
      </w:r>
    </w:p>
    <w:p w14:paraId="2A04F3A5" w14:textId="1C21E1DE" w:rsidR="00EF5BAD" w:rsidRPr="00D147BC" w:rsidRDefault="00000000" w:rsidP="00D147BC">
      <w:pPr>
        <w:pStyle w:val="ListBullet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Login with valid credentials and enable 'Remember Me'.</w:t>
      </w:r>
    </w:p>
    <w:p w14:paraId="1B03D709" w14:textId="4A9B2CA3" w:rsidR="00EF5BAD" w:rsidRPr="00D147BC" w:rsidRDefault="00000000" w:rsidP="00D147BC">
      <w:pPr>
        <w:pStyle w:val="ListBullet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Wait until session times out.</w:t>
      </w:r>
    </w:p>
    <w:p w14:paraId="7D5D42CA" w14:textId="75F41316" w:rsidR="00EF5BAD" w:rsidRDefault="00000000" w:rsidP="00D147BC">
      <w:pPr>
        <w:pStyle w:val="ListBullet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lastRenderedPageBreak/>
        <w:t>Revisit login page.</w:t>
      </w:r>
    </w:p>
    <w:p w14:paraId="6444A582" w14:textId="77777777" w:rsidR="00D147BC" w:rsidRPr="00D147BC" w:rsidRDefault="00D147BC" w:rsidP="00D147BC">
      <w:pPr>
        <w:pStyle w:val="ListBullet"/>
        <w:numPr>
          <w:ilvl w:val="0"/>
          <w:numId w:val="0"/>
        </w:numPr>
        <w:spacing w:after="0"/>
        <w:ind w:left="1080"/>
        <w:rPr>
          <w:rFonts w:ascii="Times New Roman" w:hAnsi="Times New Roman" w:cs="Times New Roman"/>
        </w:rPr>
      </w:pPr>
    </w:p>
    <w:p w14:paraId="7DD84D5E" w14:textId="0B1FC4AC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Expected Result:</w:t>
      </w:r>
      <w:r w:rsidR="00D147BC">
        <w:rPr>
          <w:rFonts w:ascii="Times New Roman" w:hAnsi="Times New Roman" w:cs="Times New Roman"/>
        </w:rPr>
        <w:t xml:space="preserve"> </w:t>
      </w:r>
      <w:r w:rsidRPr="00D147BC">
        <w:rPr>
          <w:rFonts w:ascii="Times New Roman" w:hAnsi="Times New Roman" w:cs="Times New Roman"/>
        </w:rPr>
        <w:t>Credentials should still be remembered after session timeout.</w:t>
      </w:r>
    </w:p>
    <w:p w14:paraId="6E1D1771" w14:textId="6A4C42CE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Actual Result: Credentials are cleared, 'Remember Me' fails.</w:t>
      </w:r>
    </w:p>
    <w:p w14:paraId="6D193379" w14:textId="33EC3D75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Status:</w:t>
      </w:r>
      <w:r w:rsidR="00D147BC">
        <w:rPr>
          <w:rFonts w:ascii="Times New Roman" w:hAnsi="Times New Roman" w:cs="Times New Roman"/>
        </w:rPr>
        <w:t xml:space="preserve"> </w:t>
      </w:r>
      <w:r w:rsidRPr="00D147BC">
        <w:rPr>
          <w:rFonts w:ascii="Times New Roman" w:hAnsi="Times New Roman" w:cs="Times New Roman"/>
        </w:rPr>
        <w:t>Failed</w:t>
      </w:r>
    </w:p>
    <w:p w14:paraId="7AD898AC" w14:textId="4B5CF67E" w:rsidR="00EF5BAD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Remarks:</w:t>
      </w:r>
      <w:r w:rsidR="00D147BC">
        <w:rPr>
          <w:rFonts w:ascii="Times New Roman" w:hAnsi="Times New Roman" w:cs="Times New Roman"/>
        </w:rPr>
        <w:t xml:space="preserve"> </w:t>
      </w:r>
      <w:r w:rsidRPr="00D147BC">
        <w:rPr>
          <w:rFonts w:ascii="Times New Roman" w:hAnsi="Times New Roman" w:cs="Times New Roman"/>
        </w:rPr>
        <w:t>Impacts usability, but not a direct security issue.</w:t>
      </w:r>
    </w:p>
    <w:p w14:paraId="14AE8538" w14:textId="77777777" w:rsidR="00D147BC" w:rsidRPr="00D147BC" w:rsidRDefault="00D147BC" w:rsidP="00D147BC">
      <w:pPr>
        <w:spacing w:after="0"/>
        <w:rPr>
          <w:rFonts w:ascii="Times New Roman" w:hAnsi="Times New Roman" w:cs="Times New Roman"/>
        </w:rPr>
      </w:pPr>
    </w:p>
    <w:p w14:paraId="6265F817" w14:textId="77777777" w:rsidR="00EF5BAD" w:rsidRPr="00D147BC" w:rsidRDefault="00000000" w:rsidP="00D147BC">
      <w:pPr>
        <w:pStyle w:val="Heading2"/>
        <w:spacing w:before="0"/>
        <w:rPr>
          <w:rFonts w:ascii="Times New Roman" w:hAnsi="Times New Roman" w:cs="Times New Roman"/>
          <w:color w:val="auto"/>
        </w:rPr>
      </w:pPr>
      <w:r w:rsidRPr="00D147BC">
        <w:rPr>
          <w:rFonts w:ascii="Times New Roman" w:hAnsi="Times New Roman" w:cs="Times New Roman"/>
          <w:color w:val="auto"/>
        </w:rPr>
        <w:t>Bug ID: LP2202</w:t>
      </w:r>
    </w:p>
    <w:p w14:paraId="7CEB8310" w14:textId="11DF73ED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Title:</w:t>
      </w:r>
      <w:r w:rsidR="00D147BC">
        <w:rPr>
          <w:rFonts w:ascii="Times New Roman" w:hAnsi="Times New Roman" w:cs="Times New Roman"/>
        </w:rPr>
        <w:t xml:space="preserve"> </w:t>
      </w:r>
      <w:r w:rsidRPr="00D147BC">
        <w:rPr>
          <w:rFonts w:ascii="Times New Roman" w:hAnsi="Times New Roman" w:cs="Times New Roman"/>
        </w:rPr>
        <w:t>Remember Me fails to store credentials with special characters in username/email.</w:t>
      </w:r>
    </w:p>
    <w:p w14:paraId="720FEE8D" w14:textId="05A3318C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Severity:</w:t>
      </w:r>
      <w:r w:rsidR="00D147BC">
        <w:rPr>
          <w:rFonts w:ascii="Times New Roman" w:hAnsi="Times New Roman" w:cs="Times New Roman"/>
        </w:rPr>
        <w:t xml:space="preserve"> </w:t>
      </w:r>
      <w:r w:rsidRPr="00D147BC">
        <w:rPr>
          <w:rFonts w:ascii="Times New Roman" w:hAnsi="Times New Roman" w:cs="Times New Roman"/>
        </w:rPr>
        <w:t>Medium</w:t>
      </w:r>
    </w:p>
    <w:p w14:paraId="683F8D3C" w14:textId="57F9AF80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Priority:</w:t>
      </w:r>
      <w:r w:rsidR="00D147BC">
        <w:rPr>
          <w:rFonts w:ascii="Times New Roman" w:hAnsi="Times New Roman" w:cs="Times New Roman"/>
        </w:rPr>
        <w:t xml:space="preserve"> </w:t>
      </w:r>
      <w:r w:rsidRPr="00D147BC">
        <w:rPr>
          <w:rFonts w:ascii="Times New Roman" w:hAnsi="Times New Roman" w:cs="Times New Roman"/>
        </w:rPr>
        <w:t>Medium</w:t>
      </w:r>
    </w:p>
    <w:p w14:paraId="691A13EE" w14:textId="0952C251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Test Case Reference:</w:t>
      </w:r>
      <w:r w:rsidR="00D147BC">
        <w:rPr>
          <w:rFonts w:ascii="Times New Roman" w:hAnsi="Times New Roman" w:cs="Times New Roman"/>
        </w:rPr>
        <w:t xml:space="preserve"> </w:t>
      </w:r>
      <w:r w:rsidRPr="00D147BC">
        <w:rPr>
          <w:rFonts w:ascii="Times New Roman" w:hAnsi="Times New Roman" w:cs="Times New Roman"/>
        </w:rPr>
        <w:t>TC_RM_017</w:t>
      </w:r>
    </w:p>
    <w:p w14:paraId="287B8933" w14:textId="7C386D12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Precondition:</w:t>
      </w:r>
      <w:r w:rsidR="00D147BC">
        <w:rPr>
          <w:rFonts w:ascii="Times New Roman" w:hAnsi="Times New Roman" w:cs="Times New Roman"/>
        </w:rPr>
        <w:t xml:space="preserve"> </w:t>
      </w:r>
      <w:r w:rsidRPr="00D147BC">
        <w:rPr>
          <w:rFonts w:ascii="Times New Roman" w:hAnsi="Times New Roman" w:cs="Times New Roman"/>
        </w:rPr>
        <w:t>Valid user account with special characters in email.</w:t>
      </w:r>
    </w:p>
    <w:p w14:paraId="264B270C" w14:textId="095CA368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Steps to Reproduce:</w:t>
      </w:r>
    </w:p>
    <w:p w14:paraId="2C25AFB5" w14:textId="0071AABC" w:rsidR="00EF5BAD" w:rsidRPr="00D147BC" w:rsidRDefault="00000000" w:rsidP="00D147BC">
      <w:pPr>
        <w:pStyle w:val="ListBullet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Login with valid email containing special characters (e.g., user+test@gmail.com).</w:t>
      </w:r>
    </w:p>
    <w:p w14:paraId="3CD27D02" w14:textId="20FB3BD7" w:rsidR="00EF5BAD" w:rsidRPr="00D147BC" w:rsidRDefault="00000000" w:rsidP="00D147BC">
      <w:pPr>
        <w:pStyle w:val="ListBullet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Enable 'Remember Me'.</w:t>
      </w:r>
    </w:p>
    <w:p w14:paraId="72128FCA" w14:textId="0F4CCC82" w:rsidR="00EF5BAD" w:rsidRDefault="00000000" w:rsidP="00D147BC">
      <w:pPr>
        <w:pStyle w:val="ListBullet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Logout and return to login page.</w:t>
      </w:r>
    </w:p>
    <w:p w14:paraId="0BD44BE3" w14:textId="77777777" w:rsidR="00D147BC" w:rsidRPr="00D147BC" w:rsidRDefault="00D147BC" w:rsidP="00D147BC">
      <w:pPr>
        <w:pStyle w:val="ListBullet"/>
        <w:numPr>
          <w:ilvl w:val="0"/>
          <w:numId w:val="0"/>
        </w:numPr>
        <w:spacing w:after="0"/>
        <w:ind w:left="1080"/>
        <w:rPr>
          <w:rFonts w:ascii="Times New Roman" w:hAnsi="Times New Roman" w:cs="Times New Roman"/>
        </w:rPr>
      </w:pPr>
    </w:p>
    <w:p w14:paraId="4D231EF6" w14:textId="636B192B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Expected Result: Credentials should be remembered correctly.</w:t>
      </w:r>
    </w:p>
    <w:p w14:paraId="57679078" w14:textId="7A3B24B3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Actual Result: Credentials not retained.</w:t>
      </w:r>
    </w:p>
    <w:p w14:paraId="3B1E21E9" w14:textId="3BD65848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Status: Failed</w:t>
      </w:r>
    </w:p>
    <w:p w14:paraId="0E07CB14" w14:textId="630C4E16" w:rsidR="00EF5BAD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Remarks: Likely encoding issue in cookie/local storage handling.</w:t>
      </w:r>
    </w:p>
    <w:p w14:paraId="6500F73F" w14:textId="77777777" w:rsidR="00D147BC" w:rsidRPr="00D147BC" w:rsidRDefault="00D147BC" w:rsidP="00D147BC">
      <w:pPr>
        <w:spacing w:after="0"/>
        <w:rPr>
          <w:rFonts w:ascii="Times New Roman" w:hAnsi="Times New Roman" w:cs="Times New Roman"/>
        </w:rPr>
      </w:pPr>
    </w:p>
    <w:p w14:paraId="5C06732A" w14:textId="77777777" w:rsidR="00EF5BAD" w:rsidRPr="00D147BC" w:rsidRDefault="00000000" w:rsidP="00D147BC">
      <w:pPr>
        <w:pStyle w:val="Heading1"/>
        <w:spacing w:before="0"/>
        <w:rPr>
          <w:rFonts w:ascii="Times New Roman" w:hAnsi="Times New Roman" w:cs="Times New Roman"/>
          <w:color w:val="auto"/>
        </w:rPr>
      </w:pPr>
      <w:r w:rsidRPr="00D147BC">
        <w:rPr>
          <w:rFonts w:ascii="Times New Roman" w:hAnsi="Times New Roman" w:cs="Times New Roman"/>
          <w:color w:val="auto"/>
        </w:rPr>
        <w:t>Overall Test Result</w:t>
      </w:r>
    </w:p>
    <w:p w14:paraId="7E7CF53C" w14:textId="6F786C03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Total Test Scenarios Executed: 15</w:t>
      </w:r>
    </w:p>
    <w:p w14:paraId="1AD8FCFB" w14:textId="70B6C698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 xml:space="preserve"> Passed: 12</w:t>
      </w:r>
    </w:p>
    <w:p w14:paraId="116DD82B" w14:textId="0EC32D8A" w:rsidR="00EF5BAD" w:rsidRPr="00D147BC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Failed: 3</w:t>
      </w:r>
    </w:p>
    <w:p w14:paraId="3E0A98D4" w14:textId="178ECC5E" w:rsidR="00EF5BAD" w:rsidRDefault="00000000" w:rsidP="00D147BC">
      <w:pPr>
        <w:spacing w:after="0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Defects Logged: 3 (LP2200, LP2201, LP2202)</w:t>
      </w:r>
    </w:p>
    <w:p w14:paraId="0E8E3FEB" w14:textId="77777777" w:rsidR="00D147BC" w:rsidRPr="00D147BC" w:rsidRDefault="00D147BC" w:rsidP="00D147BC">
      <w:pPr>
        <w:spacing w:after="0"/>
        <w:rPr>
          <w:rFonts w:ascii="Times New Roman" w:hAnsi="Times New Roman" w:cs="Times New Roman"/>
        </w:rPr>
      </w:pPr>
    </w:p>
    <w:p w14:paraId="3795C120" w14:textId="77777777" w:rsidR="00EF5BAD" w:rsidRPr="00D147BC" w:rsidRDefault="00000000" w:rsidP="00D147BC">
      <w:pPr>
        <w:pStyle w:val="Heading1"/>
        <w:spacing w:before="0"/>
        <w:rPr>
          <w:rFonts w:ascii="Times New Roman" w:hAnsi="Times New Roman" w:cs="Times New Roman"/>
          <w:color w:val="auto"/>
        </w:rPr>
      </w:pPr>
      <w:r w:rsidRPr="00D147BC">
        <w:rPr>
          <w:rFonts w:ascii="Times New Roman" w:hAnsi="Times New Roman" w:cs="Times New Roman"/>
          <w:color w:val="auto"/>
        </w:rPr>
        <w:t>Recommendations</w:t>
      </w:r>
    </w:p>
    <w:p w14:paraId="071EC6BD" w14:textId="77777777" w:rsidR="00EF5BAD" w:rsidRPr="00D147BC" w:rsidRDefault="00000000" w:rsidP="00D147BC">
      <w:pPr>
        <w:spacing w:after="0"/>
        <w:jc w:val="both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1. Fix cookie/cache clearing logic to ensure credentials are deleted (Bug LP2200).</w:t>
      </w:r>
    </w:p>
    <w:p w14:paraId="42BAF988" w14:textId="77777777" w:rsidR="00EF5BAD" w:rsidRPr="00D147BC" w:rsidRDefault="00000000" w:rsidP="00D147BC">
      <w:pPr>
        <w:spacing w:after="0"/>
        <w:jc w:val="both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2. Adjust session timeout handling so 'Remember Me' works independently of active session (Bug LP2201).</w:t>
      </w:r>
    </w:p>
    <w:p w14:paraId="1A03AB14" w14:textId="77777777" w:rsidR="00EF5BAD" w:rsidRPr="00D147BC" w:rsidRDefault="00000000" w:rsidP="00D147BC">
      <w:pPr>
        <w:spacing w:after="0"/>
        <w:jc w:val="both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3. Enhance input handling/encoding to support special characters in email addresses (Bug LP2202).</w:t>
      </w:r>
    </w:p>
    <w:p w14:paraId="19C6DB7C" w14:textId="77777777" w:rsidR="00EF5BAD" w:rsidRPr="00D147BC" w:rsidRDefault="00000000" w:rsidP="00D147BC">
      <w:pPr>
        <w:spacing w:after="0"/>
        <w:jc w:val="both"/>
        <w:rPr>
          <w:rFonts w:ascii="Times New Roman" w:hAnsi="Times New Roman" w:cs="Times New Roman"/>
        </w:rPr>
      </w:pPr>
      <w:r w:rsidRPr="00D147BC">
        <w:rPr>
          <w:rFonts w:ascii="Times New Roman" w:hAnsi="Times New Roman" w:cs="Times New Roman"/>
        </w:rPr>
        <w:t>4. Re-run regression testing after fixes.</w:t>
      </w:r>
    </w:p>
    <w:sectPr w:rsidR="00EF5BAD" w:rsidRPr="00D147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E91657"/>
    <w:multiLevelType w:val="hybridMultilevel"/>
    <w:tmpl w:val="87A8A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E33DCF"/>
    <w:multiLevelType w:val="hybridMultilevel"/>
    <w:tmpl w:val="CD443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A6DE6"/>
    <w:multiLevelType w:val="hybridMultilevel"/>
    <w:tmpl w:val="B34E5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CB59D8"/>
    <w:multiLevelType w:val="hybridMultilevel"/>
    <w:tmpl w:val="DE38A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5233360">
    <w:abstractNumId w:val="8"/>
  </w:num>
  <w:num w:numId="2" w16cid:durableId="1404911965">
    <w:abstractNumId w:val="6"/>
  </w:num>
  <w:num w:numId="3" w16cid:durableId="871186493">
    <w:abstractNumId w:val="5"/>
  </w:num>
  <w:num w:numId="4" w16cid:durableId="985668456">
    <w:abstractNumId w:val="4"/>
  </w:num>
  <w:num w:numId="5" w16cid:durableId="1135367022">
    <w:abstractNumId w:val="7"/>
  </w:num>
  <w:num w:numId="6" w16cid:durableId="1432582440">
    <w:abstractNumId w:val="3"/>
  </w:num>
  <w:num w:numId="7" w16cid:durableId="1126117889">
    <w:abstractNumId w:val="2"/>
  </w:num>
  <w:num w:numId="8" w16cid:durableId="390423432">
    <w:abstractNumId w:val="1"/>
  </w:num>
  <w:num w:numId="9" w16cid:durableId="389381507">
    <w:abstractNumId w:val="0"/>
  </w:num>
  <w:num w:numId="10" w16cid:durableId="1729381142">
    <w:abstractNumId w:val="10"/>
  </w:num>
  <w:num w:numId="11" w16cid:durableId="1781804398">
    <w:abstractNumId w:val="9"/>
  </w:num>
  <w:num w:numId="12" w16cid:durableId="1387875899">
    <w:abstractNumId w:val="11"/>
  </w:num>
  <w:num w:numId="13" w16cid:durableId="12952123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4F6"/>
    <w:rsid w:val="0015074B"/>
    <w:rsid w:val="0029639D"/>
    <w:rsid w:val="00326F90"/>
    <w:rsid w:val="008C6468"/>
    <w:rsid w:val="00AA1D8D"/>
    <w:rsid w:val="00B47730"/>
    <w:rsid w:val="00CB0664"/>
    <w:rsid w:val="00D147BC"/>
    <w:rsid w:val="00EF5B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793AA7"/>
  <w14:defaultImageDpi w14:val="300"/>
  <w15:docId w15:val="{B35528E2-4BA8-4035-8F90-77C1FF30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Tawsif Ahmed</cp:lastModifiedBy>
  <cp:revision>3</cp:revision>
  <dcterms:created xsi:type="dcterms:W3CDTF">2013-12-23T23:15:00Z</dcterms:created>
  <dcterms:modified xsi:type="dcterms:W3CDTF">2025-09-14T18:45:00Z</dcterms:modified>
  <cp:category/>
</cp:coreProperties>
</file>